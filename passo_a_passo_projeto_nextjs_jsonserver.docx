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2C69" w14:textId="77777777" w:rsidR="001B1CE4" w:rsidRDefault="00000000">
      <w:pPr>
        <w:pStyle w:val="Ttulo1"/>
      </w:pPr>
      <w:r>
        <w:t>Passo a Passo - Projeto Next.js + JSON-Server (CRUD Usuários)</w:t>
      </w:r>
    </w:p>
    <w:p w14:paraId="54ECA3D1" w14:textId="77777777" w:rsidR="001B1CE4" w:rsidRDefault="00000000">
      <w:pPr>
        <w:pStyle w:val="Ttulo2"/>
      </w:pPr>
      <w:r>
        <w:t>Introdução</w:t>
      </w:r>
    </w:p>
    <w:p w14:paraId="15556371" w14:textId="77777777" w:rsidR="001B1CE4" w:rsidRDefault="00000000">
      <w:r>
        <w:br/>
        <w:t>Este material traz o passo a passo para a criação de um sistema completo de cadastro, edição, desativação e exclusão de usuários,</w:t>
      </w:r>
      <w:r>
        <w:br/>
        <w:t>utilizando Next.js com TypeScript e uma API simulada usando JSON-Server.</w:t>
      </w:r>
      <w:r>
        <w:br/>
      </w:r>
    </w:p>
    <w:p w14:paraId="517B55F2" w14:textId="77777777" w:rsidR="001B1CE4" w:rsidRDefault="00000000">
      <w:pPr>
        <w:pStyle w:val="Ttulo2"/>
      </w:pPr>
      <w:proofErr w:type="spellStart"/>
      <w:r>
        <w:t>Detalhamento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etapa</w:t>
      </w:r>
      <w:proofErr w:type="spellEnd"/>
    </w:p>
    <w:p w14:paraId="039CFE88" w14:textId="77777777" w:rsidR="001B1CE4" w:rsidRDefault="00000000">
      <w:pPr>
        <w:pStyle w:val="Ttulo3"/>
      </w:pPr>
      <w:r>
        <w:t>1. Criação do projeto Next.js</w:t>
      </w:r>
    </w:p>
    <w:p w14:paraId="08736D5C" w14:textId="0D0E97DE" w:rsidR="00E36F9E" w:rsidRDefault="00000000" w:rsidP="00E36F9E">
      <w:pPr>
        <w:ind w:left="720"/>
        <w:rPr>
          <w:rFonts w:hint="eastAsia"/>
        </w:rPr>
      </w:pPr>
      <w:r>
        <w:br/>
        <w:t>Comando:</w:t>
      </w:r>
      <w:r>
        <w:br/>
        <w:t>npx create-next-app@latest app-json-server --typescript</w:t>
      </w:r>
      <w:r>
        <w:br/>
      </w:r>
      <w:r>
        <w:br/>
      </w:r>
      <w:r w:rsidR="00E36F9E">
        <w:rPr>
          <w:rFonts w:hint="eastAsia"/>
        </w:rPr>
        <w:t>√</w:t>
      </w:r>
      <w:r w:rsidR="00E36F9E">
        <w:rPr>
          <w:rFonts w:hint="eastAsia"/>
        </w:rPr>
        <w:t xml:space="preserve"> Would you like to use </w:t>
      </w:r>
      <w:proofErr w:type="spellStart"/>
      <w:r w:rsidR="00E36F9E">
        <w:rPr>
          <w:rFonts w:hint="eastAsia"/>
        </w:rPr>
        <w:t>ESLint</w:t>
      </w:r>
      <w:proofErr w:type="spellEnd"/>
      <w:r w:rsidR="00E36F9E">
        <w:rPr>
          <w:rFonts w:hint="eastAsia"/>
        </w:rPr>
        <w:t>? ...  Yes</w:t>
      </w:r>
    </w:p>
    <w:p w14:paraId="4F3712E5" w14:textId="4BA827E0" w:rsidR="00E36F9E" w:rsidRDefault="00E36F9E" w:rsidP="00E36F9E">
      <w:pPr>
        <w:ind w:left="720"/>
        <w:rPr>
          <w:rFonts w:hint="eastAsia"/>
        </w:rPr>
      </w:pPr>
      <w:r>
        <w:rPr>
          <w:rFonts w:hint="eastAsia"/>
        </w:rPr>
        <w:t>√</w:t>
      </w:r>
      <w:r>
        <w:rPr>
          <w:rFonts w:hint="eastAsia"/>
        </w:rPr>
        <w:t xml:space="preserve"> Would you like to use Tailwind CSS? ... No </w:t>
      </w:r>
    </w:p>
    <w:p w14:paraId="0EDCC16A" w14:textId="6BB47408" w:rsidR="00E36F9E" w:rsidRDefault="00E36F9E" w:rsidP="00E36F9E">
      <w:pPr>
        <w:ind w:left="720"/>
        <w:rPr>
          <w:rFonts w:hint="eastAsia"/>
        </w:rPr>
      </w:pPr>
      <w:r>
        <w:rPr>
          <w:rFonts w:hint="eastAsia"/>
        </w:rPr>
        <w:t>√</w:t>
      </w:r>
      <w:r>
        <w:rPr>
          <w:rFonts w:hint="eastAsia"/>
        </w:rPr>
        <w:t xml:space="preserve"> Would you like your code inside a `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/` directory? ... No </w:t>
      </w:r>
    </w:p>
    <w:p w14:paraId="45F4C830" w14:textId="6060E774" w:rsidR="00E36F9E" w:rsidRDefault="00E36F9E" w:rsidP="00E36F9E">
      <w:pPr>
        <w:ind w:left="720"/>
        <w:rPr>
          <w:rFonts w:hint="eastAsia"/>
        </w:rPr>
      </w:pPr>
      <w:r>
        <w:rPr>
          <w:rFonts w:hint="eastAsia"/>
        </w:rPr>
        <w:t>√</w:t>
      </w:r>
      <w:r>
        <w:rPr>
          <w:rFonts w:hint="eastAsia"/>
        </w:rPr>
        <w:t xml:space="preserve"> Would you like to use App Router? (recommended) ... Yes</w:t>
      </w:r>
    </w:p>
    <w:p w14:paraId="5AB0BA9E" w14:textId="030E8BA9" w:rsidR="00E36F9E" w:rsidRDefault="00E36F9E" w:rsidP="00E36F9E">
      <w:pPr>
        <w:ind w:left="720"/>
        <w:rPr>
          <w:rFonts w:hint="eastAsia"/>
        </w:rPr>
      </w:pPr>
      <w:r>
        <w:rPr>
          <w:rFonts w:hint="eastAsia"/>
        </w:rPr>
        <w:t>√</w:t>
      </w:r>
      <w:r>
        <w:rPr>
          <w:rFonts w:hint="eastAsia"/>
        </w:rPr>
        <w:t xml:space="preserve"> Would you like to use </w:t>
      </w:r>
      <w:proofErr w:type="spellStart"/>
      <w:r>
        <w:rPr>
          <w:rFonts w:hint="eastAsia"/>
        </w:rPr>
        <w:t>Turbopack</w:t>
      </w:r>
      <w:proofErr w:type="spellEnd"/>
      <w:r>
        <w:rPr>
          <w:rFonts w:hint="eastAsia"/>
        </w:rPr>
        <w:t xml:space="preserve"> for `next dev`? ... Yes</w:t>
      </w:r>
    </w:p>
    <w:p w14:paraId="38DD642D" w14:textId="60107A68" w:rsidR="001B1CE4" w:rsidRDefault="00E36F9E" w:rsidP="00E36F9E">
      <w:pPr>
        <w:ind w:left="720"/>
      </w:pPr>
      <w:r>
        <w:rPr>
          <w:rFonts w:hint="eastAsia"/>
        </w:rPr>
        <w:t>√</w:t>
      </w:r>
      <w:r>
        <w:rPr>
          <w:rFonts w:hint="eastAsia"/>
        </w:rPr>
        <w:t xml:space="preserve"> Would you like to customize the import alias (`@/*` by default)? ... No  </w:t>
      </w:r>
    </w:p>
    <w:p w14:paraId="2058D1BD" w14:textId="77777777" w:rsidR="001B1CE4" w:rsidRDefault="00000000">
      <w:pPr>
        <w:pStyle w:val="Ttulo3"/>
      </w:pPr>
      <w:r>
        <w:t>2. Instalação do Axios</w:t>
      </w:r>
    </w:p>
    <w:p w14:paraId="0A730CC4" w14:textId="11FB54A7" w:rsidR="001B1CE4" w:rsidRDefault="00000000">
      <w:proofErr w:type="spellStart"/>
      <w:r>
        <w:t>Comando</w:t>
      </w:r>
      <w:proofErr w:type="spellEnd"/>
      <w:r>
        <w:t>:</w:t>
      </w:r>
      <w:r>
        <w:br/>
      </w:r>
      <w:r w:rsidR="00E36F9E">
        <w:t xml:space="preserve">                      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7ABD6B27" w14:textId="77777777" w:rsidR="001B1CE4" w:rsidRDefault="00000000">
      <w:pPr>
        <w:pStyle w:val="Ttulo3"/>
      </w:pPr>
      <w:r>
        <w:t>3. Criação do serviço API</w:t>
      </w:r>
    </w:p>
    <w:p w14:paraId="4FC4C0F6" w14:textId="77777777" w:rsidR="001B1CE4" w:rsidRDefault="00000000">
      <w:r>
        <w:br/>
      </w:r>
      <w:proofErr w:type="spellStart"/>
      <w:r>
        <w:t>Arquivo</w:t>
      </w:r>
      <w:proofErr w:type="spellEnd"/>
      <w:r>
        <w:t>: services/</w:t>
      </w:r>
      <w:proofErr w:type="spellStart"/>
      <w:r>
        <w:t>api.tsx</w:t>
      </w:r>
      <w:proofErr w:type="spellEnd"/>
      <w:r>
        <w:br/>
      </w:r>
      <w:r>
        <w:br/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  <w:r>
        <w:br/>
        <w:t xml:space="preserve">const api = </w:t>
      </w:r>
      <w:proofErr w:type="gramStart"/>
      <w:r>
        <w:t>axios.create</w:t>
      </w:r>
      <w:proofErr w:type="gramEnd"/>
      <w:r>
        <w:t>({ baseURL: "http://localhost:3001" });</w:t>
      </w:r>
      <w:r>
        <w:br/>
        <w:t xml:space="preserve">export { </w:t>
      </w:r>
      <w:proofErr w:type="spellStart"/>
      <w:r>
        <w:t>api</w:t>
      </w:r>
      <w:proofErr w:type="spellEnd"/>
      <w:r>
        <w:t xml:space="preserve"> };</w:t>
      </w:r>
      <w:r>
        <w:br/>
      </w:r>
    </w:p>
    <w:p w14:paraId="4A2B78B4" w14:textId="77777777" w:rsidR="001B1CE4" w:rsidRDefault="00000000">
      <w:pPr>
        <w:pStyle w:val="Ttulo3"/>
      </w:pPr>
      <w:r>
        <w:t>4. Configuração e inicialização do JSON-Server</w:t>
      </w:r>
    </w:p>
    <w:p w14:paraId="00C27B58" w14:textId="77777777" w:rsidR="001B1CE4" w:rsidRDefault="00000000">
      <w:r>
        <w:br/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globalmente</w:t>
      </w:r>
      <w:proofErr w:type="spellEnd"/>
      <w:r>
        <w:t xml:space="preserve"> (se </w:t>
      </w:r>
      <w:proofErr w:type="spellStart"/>
      <w:r>
        <w:t>necessário</w:t>
      </w:r>
      <w:proofErr w:type="spellEnd"/>
      <w:r>
        <w:t>):</w:t>
      </w:r>
      <w:r>
        <w:br/>
      </w:r>
      <w:proofErr w:type="spellStart"/>
      <w:r>
        <w:lastRenderedPageBreak/>
        <w:t>npm</w:t>
      </w:r>
      <w:proofErr w:type="spellEnd"/>
      <w:r>
        <w:t xml:space="preserve"> install -g </w:t>
      </w:r>
      <w:proofErr w:type="spellStart"/>
      <w:r>
        <w:t>json</w:t>
      </w:r>
      <w:proofErr w:type="spellEnd"/>
      <w:r>
        <w:t>-server</w:t>
      </w:r>
      <w:r>
        <w:br/>
      </w:r>
      <w:r>
        <w:br/>
        <w:t xml:space="preserve">Arquivo </w:t>
      </w:r>
      <w:proofErr w:type="gramStart"/>
      <w:r>
        <w:t>db.json</w:t>
      </w:r>
      <w:proofErr w:type="gramEnd"/>
      <w:r>
        <w:t xml:space="preserve"> na raiz:</w:t>
      </w:r>
      <w:r>
        <w:br/>
      </w:r>
      <w:r>
        <w:br/>
        <w:t>{</w:t>
      </w:r>
      <w:r>
        <w:br/>
        <w:t xml:space="preserve">  "login": [],</w:t>
      </w:r>
      <w:r>
        <w:br/>
        <w:t xml:space="preserve">  "funcionarios": []</w:t>
      </w:r>
      <w:r>
        <w:br/>
        <w:t>}</w:t>
      </w:r>
      <w:r>
        <w:br/>
      </w:r>
      <w:r>
        <w:br/>
        <w:t>Comando para iniciar o servidor JSON:</w:t>
      </w:r>
      <w:r>
        <w:br/>
        <w:t>json-server --watch db.json --port 3001</w:t>
      </w:r>
      <w:r>
        <w:br/>
      </w:r>
    </w:p>
    <w:p w14:paraId="40028C4D" w14:textId="77777777" w:rsidR="001B1CE4" w:rsidRDefault="00000000">
      <w:pPr>
        <w:pStyle w:val="Ttulo3"/>
      </w:pPr>
      <w:r>
        <w:t>5. Criação da tela de listagem de usuários</w:t>
      </w:r>
    </w:p>
    <w:p w14:paraId="3CCD3BB1" w14:textId="77777777" w:rsidR="001B1CE4" w:rsidRDefault="00000000">
      <w:proofErr w:type="spellStart"/>
      <w:r>
        <w:t>Arquivo</w:t>
      </w:r>
      <w:proofErr w:type="spellEnd"/>
      <w:r>
        <w:t>: app/login/</w:t>
      </w:r>
      <w:proofErr w:type="spellStart"/>
      <w:r>
        <w:t>page.tsx</w:t>
      </w:r>
      <w:proofErr w:type="spellEnd"/>
    </w:p>
    <w:p w14:paraId="2877D2D0" w14:textId="77777777" w:rsidR="001B1CE4" w:rsidRDefault="00000000">
      <w:r>
        <w:t>Código resumido que carrega e lista usuários, permitindo clicar para edição.</w:t>
      </w:r>
    </w:p>
    <w:p w14:paraId="17DF436A" w14:textId="77777777" w:rsidR="001B1CE4" w:rsidRDefault="00000000">
      <w:pPr>
        <w:pStyle w:val="Ttulo3"/>
      </w:pPr>
      <w:r>
        <w:t>6. Criação da tela de edição, desativação e exclusão de usuário</w:t>
      </w:r>
    </w:p>
    <w:p w14:paraId="6B2A08C8" w14:textId="77777777" w:rsidR="001B1CE4" w:rsidRDefault="00000000">
      <w:r>
        <w:t>Arquivo: app/login/[id]/page.tsx</w:t>
      </w:r>
    </w:p>
    <w:p w14:paraId="469FC13D" w14:textId="77777777" w:rsidR="001B1CE4" w:rsidRDefault="00000000">
      <w:r>
        <w:t>Tela que permite editar dados, desativar ou excluir usuários existentes.</w:t>
      </w:r>
    </w:p>
    <w:p w14:paraId="79C5203E" w14:textId="77777777" w:rsidR="001B1CE4" w:rsidRDefault="00000000">
      <w:pPr>
        <w:pStyle w:val="Ttulo2"/>
      </w:pPr>
      <w:r>
        <w:t>Considerações Finais</w:t>
      </w:r>
    </w:p>
    <w:p w14:paraId="1A72D79F" w14:textId="77777777" w:rsidR="001B1CE4" w:rsidRDefault="00000000">
      <w:r>
        <w:br/>
        <w:t>O projeto segue boas práticas do Next.js mais atual, utilizando 'use client' e 'useParams' para tratar corretamente a navegação.</w:t>
      </w:r>
      <w:r>
        <w:br/>
        <w:t>Este passo a passo ensina a construir uma base sólida para projetos mais robustos de CRUD no futuro.</w:t>
      </w:r>
      <w:r>
        <w:br/>
      </w:r>
    </w:p>
    <w:sectPr w:rsidR="001B1C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1148">
    <w:abstractNumId w:val="8"/>
  </w:num>
  <w:num w:numId="2" w16cid:durableId="374277806">
    <w:abstractNumId w:val="6"/>
  </w:num>
  <w:num w:numId="3" w16cid:durableId="1600718697">
    <w:abstractNumId w:val="5"/>
  </w:num>
  <w:num w:numId="4" w16cid:durableId="569853607">
    <w:abstractNumId w:val="4"/>
  </w:num>
  <w:num w:numId="5" w16cid:durableId="915942381">
    <w:abstractNumId w:val="7"/>
  </w:num>
  <w:num w:numId="6" w16cid:durableId="712384789">
    <w:abstractNumId w:val="3"/>
  </w:num>
  <w:num w:numId="7" w16cid:durableId="1856454328">
    <w:abstractNumId w:val="2"/>
  </w:num>
  <w:num w:numId="8" w16cid:durableId="1103694394">
    <w:abstractNumId w:val="1"/>
  </w:num>
  <w:num w:numId="9" w16cid:durableId="125914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1CE4"/>
    <w:rsid w:val="0029639D"/>
    <w:rsid w:val="00326F90"/>
    <w:rsid w:val="007A1080"/>
    <w:rsid w:val="00AA1D8D"/>
    <w:rsid w:val="00B47730"/>
    <w:rsid w:val="00C518C2"/>
    <w:rsid w:val="00CB0664"/>
    <w:rsid w:val="00E1046E"/>
    <w:rsid w:val="00E36F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173D88"/>
  <w14:defaultImageDpi w14:val="300"/>
  <w15:docId w15:val="{9E47F78C-EE21-45FC-95D5-B82E90B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Tadeu Muniz de Faria</cp:lastModifiedBy>
  <cp:revision>2</cp:revision>
  <dcterms:created xsi:type="dcterms:W3CDTF">2025-04-25T21:21:00Z</dcterms:created>
  <dcterms:modified xsi:type="dcterms:W3CDTF">2025-04-25T21:21:00Z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2025-04-25T21:21:22Z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d33ca90b-7d40-4c95-86ed-42601f1d2d70</vt:lpwstr>
  </property>
  <property fmtid="{D5CDD505-2E9C-101B-9397-08002B2CF9AE}" pid="8" name="MSIP_Label_ff380b4d-8a71-4241-982c-3816ad3ce8fc_ContentBits">
    <vt:lpwstr>0</vt:lpwstr>
  </property>
</Properties>
</file>